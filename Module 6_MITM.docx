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9A" w:rsidRPr="008F449E" w:rsidRDefault="008F449E" w:rsidP="008F449E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8F449E">
        <w:rPr>
          <w:rFonts w:ascii="Times New Roman" w:hAnsi="Times New Roman" w:cs="Times New Roman"/>
          <w:color w:val="auto"/>
        </w:rPr>
        <w:t>Man-In-The-Middle (MITM) Attack Report</w:t>
      </w:r>
    </w:p>
    <w:p w:rsidR="008F449E" w:rsidRPr="008F449E" w:rsidRDefault="008F449E" w:rsidP="008F449E">
      <w:pPr>
        <w:rPr>
          <w:rFonts w:ascii="Times New Roman" w:hAnsi="Times New Roman" w:cs="Times New Roman"/>
        </w:rPr>
      </w:pPr>
    </w:p>
    <w:p w:rsidR="0067319A" w:rsidRPr="008F449E" w:rsidRDefault="008F449E">
      <w:pPr>
        <w:pStyle w:val="Heading1"/>
        <w:rPr>
          <w:rFonts w:ascii="Times New Roman" w:hAnsi="Times New Roman" w:cs="Times New Roman"/>
          <w:color w:val="auto"/>
        </w:rPr>
      </w:pPr>
      <w:r w:rsidRPr="008F449E">
        <w:rPr>
          <w:rFonts w:ascii="Times New Roman" w:hAnsi="Times New Roman" w:cs="Times New Roman"/>
          <w:color w:val="auto"/>
        </w:rPr>
        <w:t>1. Introduction</w:t>
      </w:r>
    </w:p>
    <w:p w:rsidR="0067319A" w:rsidRPr="008F449E" w:rsidRDefault="008F449E">
      <w:pPr>
        <w:rPr>
          <w:rFonts w:ascii="Times New Roman" w:hAnsi="Times New Roman" w:cs="Times New Roman"/>
        </w:rPr>
      </w:pPr>
      <w:r w:rsidRPr="008F449E">
        <w:rPr>
          <w:rFonts w:ascii="Times New Roman" w:hAnsi="Times New Roman" w:cs="Times New Roman"/>
        </w:rPr>
        <w:t xml:space="preserve">This report demonstrates the execution of a Man-In-The-Middle (MITM) attack using Ettercap and Wireshark on a virtualized Kali Linux environment. The objective was to capture HTTP login credentials </w:t>
      </w:r>
      <w:r w:rsidRPr="008F449E">
        <w:rPr>
          <w:rFonts w:ascii="Times New Roman" w:hAnsi="Times New Roman" w:cs="Times New Roman"/>
        </w:rPr>
        <w:t>transmitted over an unsecured network by performing ARP poisoning between a Windows host and the network gateway.</w:t>
      </w:r>
    </w:p>
    <w:p w:rsidR="0067319A" w:rsidRPr="008F449E" w:rsidRDefault="008F449E">
      <w:pPr>
        <w:pStyle w:val="Heading1"/>
        <w:rPr>
          <w:rFonts w:ascii="Times New Roman" w:hAnsi="Times New Roman" w:cs="Times New Roman"/>
          <w:color w:val="auto"/>
        </w:rPr>
      </w:pPr>
      <w:r w:rsidRPr="008F449E">
        <w:rPr>
          <w:rFonts w:ascii="Times New Roman" w:hAnsi="Times New Roman" w:cs="Times New Roman"/>
          <w:color w:val="auto"/>
        </w:rPr>
        <w:t>2. Tools Used</w:t>
      </w:r>
    </w:p>
    <w:p w:rsidR="0067319A" w:rsidRPr="008F449E" w:rsidRDefault="008F449E">
      <w:pPr>
        <w:rPr>
          <w:rFonts w:ascii="Times New Roman" w:hAnsi="Times New Roman" w:cs="Times New Roman"/>
        </w:rPr>
      </w:pPr>
      <w:r w:rsidRPr="008F449E">
        <w:rPr>
          <w:rFonts w:ascii="Times New Roman" w:hAnsi="Times New Roman" w:cs="Times New Roman"/>
        </w:rPr>
        <w:t>- K</w:t>
      </w:r>
      <w:r>
        <w:rPr>
          <w:rFonts w:ascii="Times New Roman" w:hAnsi="Times New Roman" w:cs="Times New Roman"/>
        </w:rPr>
        <w:t>ali Linux 2024.4 (</w:t>
      </w:r>
      <w:proofErr w:type="spellStart"/>
      <w:r w:rsidRPr="008F449E">
        <w:rPr>
          <w:rFonts w:ascii="Times New Roman" w:hAnsi="Times New Roman" w:cs="Times New Roman"/>
        </w:rPr>
        <w:t>VirtualBox</w:t>
      </w:r>
      <w:proofErr w:type="spellEnd"/>
      <w:r w:rsidRPr="008F449E">
        <w:rPr>
          <w:rFonts w:ascii="Times New Roman" w:hAnsi="Times New Roman" w:cs="Times New Roman"/>
        </w:rPr>
        <w:t xml:space="preserve"> VM</w:t>
      </w:r>
      <w:proofErr w:type="gramStart"/>
      <w:r w:rsidRPr="008F449E">
        <w:rPr>
          <w:rFonts w:ascii="Times New Roman" w:hAnsi="Times New Roman" w:cs="Times New Roman"/>
        </w:rPr>
        <w:t>)</w:t>
      </w:r>
      <w:proofErr w:type="gramEnd"/>
      <w:r w:rsidRPr="008F449E">
        <w:rPr>
          <w:rFonts w:ascii="Times New Roman" w:hAnsi="Times New Roman" w:cs="Times New Roman"/>
        </w:rPr>
        <w:br/>
        <w:t>- Ettercap (GUI Mode)</w:t>
      </w:r>
      <w:r w:rsidRPr="008F449E">
        <w:rPr>
          <w:rFonts w:ascii="Times New Roman" w:hAnsi="Times New Roman" w:cs="Times New Roman"/>
        </w:rPr>
        <w:br/>
        <w:t>- Wireshark</w:t>
      </w:r>
      <w:r w:rsidRPr="008F449E">
        <w:rPr>
          <w:rFonts w:ascii="Times New Roman" w:hAnsi="Times New Roman" w:cs="Times New Roman"/>
        </w:rPr>
        <w:br/>
        <w:t>- Windows Host Machine (Victim)</w:t>
      </w:r>
      <w:r w:rsidRPr="008F449E">
        <w:rPr>
          <w:rFonts w:ascii="Times New Roman" w:hAnsi="Times New Roman" w:cs="Times New Roman"/>
        </w:rPr>
        <w:br/>
        <w:t>- HTTP Test</w:t>
      </w:r>
      <w:r w:rsidRPr="008F449E">
        <w:rPr>
          <w:rFonts w:ascii="Times New Roman" w:hAnsi="Times New Roman" w:cs="Times New Roman"/>
        </w:rPr>
        <w:t xml:space="preserve"> Website: http://testphp.vulnweb.com/login.php</w:t>
      </w:r>
    </w:p>
    <w:p w:rsidR="0067319A" w:rsidRPr="008F449E" w:rsidRDefault="008F449E">
      <w:pPr>
        <w:pStyle w:val="Heading1"/>
        <w:rPr>
          <w:rFonts w:ascii="Times New Roman" w:hAnsi="Times New Roman" w:cs="Times New Roman"/>
          <w:color w:val="auto"/>
        </w:rPr>
      </w:pPr>
      <w:r w:rsidRPr="008F449E">
        <w:rPr>
          <w:rFonts w:ascii="Times New Roman" w:hAnsi="Times New Roman" w:cs="Times New Roman"/>
          <w:color w:val="auto"/>
        </w:rPr>
        <w:t>3. Methodology</w:t>
      </w:r>
    </w:p>
    <w:p w:rsidR="0067319A" w:rsidRPr="008F449E" w:rsidRDefault="008F449E">
      <w:pPr>
        <w:rPr>
          <w:rFonts w:ascii="Times New Roman" w:hAnsi="Times New Roman" w:cs="Times New Roman"/>
        </w:rPr>
      </w:pPr>
      <w:r w:rsidRPr="008F449E">
        <w:rPr>
          <w:rFonts w:ascii="Times New Roman" w:hAnsi="Times New Roman" w:cs="Times New Roman"/>
        </w:rPr>
        <w:t>1. Configured Kali Linux VM and connected it to the same network as the Windows host.</w:t>
      </w:r>
      <w:r w:rsidRPr="008F449E">
        <w:rPr>
          <w:rFonts w:ascii="Times New Roman" w:hAnsi="Times New Roman" w:cs="Times New Roman"/>
        </w:rPr>
        <w:br/>
        <w:t>2. Launched Ettercap in GUI mode and selected Unified Sniffing on the network interface (eth0).</w:t>
      </w:r>
      <w:r w:rsidRPr="008F449E">
        <w:rPr>
          <w:rFonts w:ascii="Times New Roman" w:hAnsi="Times New Roman" w:cs="Times New Roman"/>
        </w:rPr>
        <w:br/>
        <w:t>3. Scanned f</w:t>
      </w:r>
      <w:r w:rsidRPr="008F449E">
        <w:rPr>
          <w:rFonts w:ascii="Times New Roman" w:hAnsi="Times New Roman" w:cs="Times New Roman"/>
        </w:rPr>
        <w:t>or hosts and identified the Windows host and router IPs.</w:t>
      </w:r>
      <w:r w:rsidRPr="008F449E">
        <w:rPr>
          <w:rFonts w:ascii="Times New Roman" w:hAnsi="Times New Roman" w:cs="Times New Roman"/>
        </w:rPr>
        <w:br/>
        <w:t>4. Assigned the victim IP to Target 1 and the router IP to Target 2.</w:t>
      </w:r>
      <w:r w:rsidRPr="008F449E">
        <w:rPr>
          <w:rFonts w:ascii="Times New Roman" w:hAnsi="Times New Roman" w:cs="Times New Roman"/>
        </w:rPr>
        <w:br/>
        <w:t>5. Enabled ARP poisoning with sniff remote connections enabled.</w:t>
      </w:r>
      <w:r w:rsidRPr="008F449E">
        <w:rPr>
          <w:rFonts w:ascii="Times New Roman" w:hAnsi="Times New Roman" w:cs="Times New Roman"/>
        </w:rPr>
        <w:br/>
        <w:t>6. Started packet capture using Wireshark on interface eth0 with a</w:t>
      </w:r>
      <w:r w:rsidRPr="008F449E">
        <w:rPr>
          <w:rFonts w:ascii="Times New Roman" w:hAnsi="Times New Roman" w:cs="Times New Roman"/>
        </w:rPr>
        <w:t>n HTTP filter.</w:t>
      </w:r>
      <w:r w:rsidRPr="008F449E">
        <w:rPr>
          <w:rFonts w:ascii="Times New Roman" w:hAnsi="Times New Roman" w:cs="Times New Roman"/>
        </w:rPr>
        <w:br/>
        <w:t>7. Accessed the test site from the Windows host and submitted login credentials.</w:t>
      </w:r>
      <w:r w:rsidRPr="008F449E">
        <w:rPr>
          <w:rFonts w:ascii="Times New Roman" w:hAnsi="Times New Roman" w:cs="Times New Roman"/>
        </w:rPr>
        <w:br/>
        <w:t xml:space="preserve">8. Captured and analyzed the HTTP POST request containing username and password in </w:t>
      </w:r>
      <w:proofErr w:type="spellStart"/>
      <w:r w:rsidRPr="008F449E">
        <w:rPr>
          <w:rFonts w:ascii="Times New Roman" w:hAnsi="Times New Roman" w:cs="Times New Roman"/>
        </w:rPr>
        <w:t>Wireshark</w:t>
      </w:r>
      <w:proofErr w:type="spellEnd"/>
      <w:r w:rsidRPr="008F449E">
        <w:rPr>
          <w:rFonts w:ascii="Times New Roman" w:hAnsi="Times New Roman" w:cs="Times New Roman"/>
        </w:rPr>
        <w:t>.</w:t>
      </w:r>
    </w:p>
    <w:p w:rsidR="008F449E" w:rsidRPr="008F449E" w:rsidRDefault="008F449E">
      <w:pPr>
        <w:rPr>
          <w:rFonts w:ascii="Times New Roman" w:hAnsi="Times New Roman" w:cs="Times New Roman"/>
        </w:rPr>
      </w:pPr>
    </w:p>
    <w:p w:rsidR="008F449E" w:rsidRPr="008F449E" w:rsidRDefault="008F449E">
      <w:pPr>
        <w:rPr>
          <w:rFonts w:ascii="Times New Roman" w:hAnsi="Times New Roman" w:cs="Times New Roman"/>
        </w:rPr>
      </w:pPr>
    </w:p>
    <w:p w:rsidR="008F449E" w:rsidRDefault="008F449E">
      <w:pPr>
        <w:rPr>
          <w:rFonts w:ascii="Times New Roman" w:hAnsi="Times New Roman" w:cs="Times New Roman"/>
        </w:rPr>
      </w:pPr>
    </w:p>
    <w:p w:rsidR="008F449E" w:rsidRPr="008F449E" w:rsidRDefault="008F449E">
      <w:pPr>
        <w:rPr>
          <w:rFonts w:ascii="Times New Roman" w:hAnsi="Times New Roman" w:cs="Times New Roman"/>
        </w:rPr>
      </w:pPr>
    </w:p>
    <w:p w:rsidR="008F449E" w:rsidRPr="008F449E" w:rsidRDefault="008F449E">
      <w:pPr>
        <w:rPr>
          <w:rFonts w:ascii="Times New Roman" w:hAnsi="Times New Roman" w:cs="Times New Roman"/>
        </w:rPr>
      </w:pPr>
    </w:p>
    <w:p w:rsidR="0067319A" w:rsidRPr="008F449E" w:rsidRDefault="008F449E">
      <w:pPr>
        <w:pStyle w:val="Heading1"/>
        <w:rPr>
          <w:rFonts w:ascii="Times New Roman" w:hAnsi="Times New Roman" w:cs="Times New Roman"/>
          <w:color w:val="auto"/>
        </w:rPr>
      </w:pPr>
      <w:r w:rsidRPr="008F449E">
        <w:rPr>
          <w:rFonts w:ascii="Times New Roman" w:hAnsi="Times New Roman" w:cs="Times New Roman"/>
          <w:color w:val="auto"/>
        </w:rPr>
        <w:lastRenderedPageBreak/>
        <w:t>4. Screenshots</w:t>
      </w:r>
    </w:p>
    <w:p w:rsidR="008F449E" w:rsidRPr="008F449E" w:rsidRDefault="008F449E" w:rsidP="008F449E">
      <w:pPr>
        <w:rPr>
          <w:rFonts w:ascii="Times New Roman" w:hAnsi="Times New Roman" w:cs="Times New Roman"/>
        </w:rPr>
      </w:pPr>
    </w:p>
    <w:p w:rsidR="0067319A" w:rsidRPr="008F449E" w:rsidRDefault="008F449E" w:rsidP="008F449E">
      <w:pPr>
        <w:jc w:val="center"/>
        <w:rPr>
          <w:rFonts w:ascii="Times New Roman" w:hAnsi="Times New Roman" w:cs="Times New Roman"/>
        </w:rPr>
      </w:pPr>
      <w:r w:rsidRPr="008F449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5A168D1" wp14:editId="6C3ECAC7">
            <wp:extent cx="5029200" cy="33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9E" w:rsidRPr="008F449E" w:rsidRDefault="008F449E" w:rsidP="008F449E">
      <w:pPr>
        <w:jc w:val="center"/>
        <w:rPr>
          <w:rFonts w:ascii="Times New Roman" w:hAnsi="Times New Roman" w:cs="Times New Roman"/>
        </w:rPr>
      </w:pPr>
      <w:proofErr w:type="spellStart"/>
      <w:r w:rsidRPr="008F449E">
        <w:rPr>
          <w:rFonts w:ascii="Times New Roman" w:hAnsi="Times New Roman" w:cs="Times New Roman"/>
        </w:rPr>
        <w:t>Ettercap</w:t>
      </w:r>
      <w:proofErr w:type="spellEnd"/>
      <w:r w:rsidRPr="008F449E">
        <w:rPr>
          <w:rFonts w:ascii="Times New Roman" w:hAnsi="Times New Roman" w:cs="Times New Roman"/>
        </w:rPr>
        <w:t xml:space="preserve"> running with ARP poisoning and Unified Sni</w:t>
      </w:r>
      <w:r>
        <w:rPr>
          <w:rFonts w:ascii="Times New Roman" w:hAnsi="Times New Roman" w:cs="Times New Roman"/>
        </w:rPr>
        <w:t>ffing enabled</w:t>
      </w:r>
      <w:bookmarkStart w:id="0" w:name="_GoBack"/>
      <w:bookmarkEnd w:id="0"/>
    </w:p>
    <w:p w:rsidR="008F449E" w:rsidRPr="008F449E" w:rsidRDefault="008F449E">
      <w:pPr>
        <w:rPr>
          <w:rFonts w:ascii="Times New Roman" w:hAnsi="Times New Roman" w:cs="Times New Roman"/>
        </w:rPr>
      </w:pPr>
    </w:p>
    <w:p w:rsidR="0067319A" w:rsidRPr="008F449E" w:rsidRDefault="008F449E" w:rsidP="008F449E">
      <w:pPr>
        <w:jc w:val="center"/>
        <w:rPr>
          <w:rFonts w:ascii="Times New Roman" w:hAnsi="Times New Roman" w:cs="Times New Roman"/>
        </w:rPr>
      </w:pPr>
      <w:r w:rsidRPr="008F449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FF61E9E" wp14:editId="600163A5">
            <wp:extent cx="5029200" cy="3013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9E" w:rsidRPr="008F449E" w:rsidRDefault="008F449E" w:rsidP="008F449E">
      <w:pPr>
        <w:jc w:val="center"/>
        <w:rPr>
          <w:rFonts w:ascii="Times New Roman" w:hAnsi="Times New Roman" w:cs="Times New Roman"/>
        </w:rPr>
      </w:pPr>
      <w:proofErr w:type="spellStart"/>
      <w:r w:rsidRPr="008F449E">
        <w:rPr>
          <w:rFonts w:ascii="Times New Roman" w:hAnsi="Times New Roman" w:cs="Times New Roman"/>
        </w:rPr>
        <w:t>Wireshark</w:t>
      </w:r>
      <w:proofErr w:type="spellEnd"/>
      <w:r w:rsidRPr="008F449E">
        <w:rPr>
          <w:rFonts w:ascii="Times New Roman" w:hAnsi="Times New Roman" w:cs="Times New Roman"/>
        </w:rPr>
        <w:t xml:space="preserve"> capturing HTTP POST re</w:t>
      </w:r>
      <w:r w:rsidRPr="008F449E">
        <w:rPr>
          <w:rFonts w:ascii="Times New Roman" w:hAnsi="Times New Roman" w:cs="Times New Roman"/>
        </w:rPr>
        <w:t>quest with captured credentials</w:t>
      </w:r>
    </w:p>
    <w:p w:rsidR="008F449E" w:rsidRPr="008F449E" w:rsidRDefault="008F449E">
      <w:pPr>
        <w:rPr>
          <w:rFonts w:ascii="Times New Roman" w:hAnsi="Times New Roman" w:cs="Times New Roman"/>
        </w:rPr>
      </w:pPr>
    </w:p>
    <w:p w:rsidR="0067319A" w:rsidRPr="008F449E" w:rsidRDefault="008F449E">
      <w:pPr>
        <w:pStyle w:val="Heading1"/>
        <w:rPr>
          <w:rFonts w:ascii="Times New Roman" w:hAnsi="Times New Roman" w:cs="Times New Roman"/>
          <w:color w:val="auto"/>
        </w:rPr>
      </w:pPr>
      <w:r w:rsidRPr="008F449E">
        <w:rPr>
          <w:rFonts w:ascii="Times New Roman" w:hAnsi="Times New Roman" w:cs="Times New Roman"/>
          <w:color w:val="auto"/>
        </w:rPr>
        <w:t>5. Conclusion</w:t>
      </w:r>
    </w:p>
    <w:p w:rsidR="0067319A" w:rsidRPr="008F449E" w:rsidRDefault="008F449E">
      <w:pPr>
        <w:rPr>
          <w:rFonts w:ascii="Times New Roman" w:hAnsi="Times New Roman" w:cs="Times New Roman"/>
        </w:rPr>
      </w:pPr>
      <w:r w:rsidRPr="008F449E">
        <w:rPr>
          <w:rFonts w:ascii="Times New Roman" w:hAnsi="Times New Roman" w:cs="Times New Roman"/>
        </w:rPr>
        <w:t>The MITM attack using Ettercap and Wireshark was successful in capturing HTTP login credentials. This highlights the importance of using HTTPS for secure data</w:t>
      </w:r>
      <w:r w:rsidRPr="008F449E">
        <w:rPr>
          <w:rFonts w:ascii="Times New Roman" w:hAnsi="Times New Roman" w:cs="Times New Roman"/>
        </w:rPr>
        <w:t xml:space="preserve"> transmission over networks, as HTTP is vulnerable to sniffing attacks like MITM.</w:t>
      </w:r>
    </w:p>
    <w:sectPr w:rsidR="0067319A" w:rsidRPr="008F44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19A"/>
    <w:rsid w:val="008F44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A49C3D-380A-4336-8703-1104563E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2025-07-15T17:48:00Z</dcterms:created>
  <dcterms:modified xsi:type="dcterms:W3CDTF">2025-07-15T17:48:00Z</dcterms:modified>
</cp:coreProperties>
</file>