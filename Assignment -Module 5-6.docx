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CC0" w:rsidRPr="00992400" w:rsidRDefault="0053405E" w:rsidP="00992400">
      <w:pPr>
        <w:pStyle w:val="Title"/>
        <w:jc w:val="center"/>
        <w:rPr>
          <w:rFonts w:ascii="Times New Roman" w:hAnsi="Times New Roman" w:cs="Times New Roman"/>
          <w:b/>
          <w:color w:val="000000" w:themeColor="text1"/>
        </w:rPr>
      </w:pPr>
      <w:r w:rsidRPr="00992400">
        <w:rPr>
          <w:rFonts w:ascii="Times New Roman" w:hAnsi="Times New Roman" w:cs="Times New Roman"/>
          <w:b/>
          <w:color w:val="000000" w:themeColor="text1"/>
        </w:rPr>
        <w:t>MODULE 5-6 REPORT</w:t>
      </w:r>
    </w:p>
    <w:p w:rsidR="003C4CC0" w:rsidRDefault="0053405E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992400">
        <w:rPr>
          <w:rFonts w:ascii="Times New Roman" w:hAnsi="Times New Roman" w:cs="Times New Roman"/>
          <w:color w:val="000000" w:themeColor="text1"/>
        </w:rPr>
        <w:t>Module 5: View Network Configuration</w:t>
      </w:r>
    </w:p>
    <w:p w:rsidR="00992400" w:rsidRPr="00992400" w:rsidRDefault="00992400" w:rsidP="00992400"/>
    <w:p w:rsidR="003C4CC0" w:rsidRPr="00992400" w:rsidRDefault="0053405E">
      <w:pPr>
        <w:rPr>
          <w:rFonts w:ascii="Times New Roman" w:hAnsi="Times New Roman" w:cs="Times New Roman"/>
        </w:rPr>
      </w:pPr>
      <w:r w:rsidRPr="00992400">
        <w:rPr>
          <w:rFonts w:ascii="Times New Roman" w:hAnsi="Times New Roman" w:cs="Times New Roman"/>
        </w:rPr>
        <w:t>In this module, the task was to use the `ifconfig` or `ip a` command in Kali Linux to view network details.</w:t>
      </w:r>
    </w:p>
    <w:p w:rsidR="003C4CC0" w:rsidRPr="00992400" w:rsidRDefault="0053405E">
      <w:pPr>
        <w:rPr>
          <w:rFonts w:ascii="Times New Roman" w:hAnsi="Times New Roman" w:cs="Times New Roman"/>
        </w:rPr>
      </w:pPr>
      <w:r w:rsidRPr="00992400">
        <w:rPr>
          <w:rFonts w:ascii="Times New Roman" w:hAnsi="Times New Roman" w:cs="Times New Roman"/>
        </w:rPr>
        <w:t xml:space="preserve">These commands help display current network interfaces, IP addresses, MAC addresses, and </w:t>
      </w:r>
      <w:r w:rsidRPr="00992400">
        <w:rPr>
          <w:rFonts w:ascii="Times New Roman" w:hAnsi="Times New Roman" w:cs="Times New Roman"/>
        </w:rPr>
        <w:t>other configuration parameters.</w:t>
      </w:r>
    </w:p>
    <w:p w:rsidR="003C4CC0" w:rsidRPr="00992400" w:rsidRDefault="0053405E">
      <w:pPr>
        <w:rPr>
          <w:rFonts w:ascii="Times New Roman" w:hAnsi="Times New Roman" w:cs="Times New Roman"/>
        </w:rPr>
      </w:pPr>
      <w:r w:rsidRPr="00992400">
        <w:rPr>
          <w:rFonts w:ascii="Times New Roman" w:hAnsi="Times New Roman" w:cs="Times New Roman"/>
        </w:rPr>
        <w:t>Below</w:t>
      </w:r>
      <w:r w:rsidR="00992400">
        <w:rPr>
          <w:rFonts w:ascii="Times New Roman" w:hAnsi="Times New Roman" w:cs="Times New Roman"/>
        </w:rPr>
        <w:t xml:space="preserve"> is a Screenshot </w:t>
      </w:r>
      <w:r w:rsidR="00992400" w:rsidRPr="00992400">
        <w:rPr>
          <w:rFonts w:ascii="Times New Roman" w:hAnsi="Times New Roman" w:cs="Times New Roman"/>
        </w:rPr>
        <w:t>of the '</w:t>
      </w:r>
      <w:proofErr w:type="spellStart"/>
      <w:r w:rsidR="00992400" w:rsidRPr="00992400">
        <w:rPr>
          <w:rFonts w:ascii="Times New Roman" w:hAnsi="Times New Roman" w:cs="Times New Roman"/>
        </w:rPr>
        <w:t>ifconfig</w:t>
      </w:r>
      <w:proofErr w:type="spellEnd"/>
      <w:r w:rsidR="00992400" w:rsidRPr="00992400">
        <w:rPr>
          <w:rFonts w:ascii="Times New Roman" w:hAnsi="Times New Roman" w:cs="Times New Roman"/>
        </w:rPr>
        <w:t xml:space="preserve">' </w:t>
      </w:r>
      <w:proofErr w:type="gramStart"/>
      <w:r w:rsidR="00992400" w:rsidRPr="00992400">
        <w:rPr>
          <w:rFonts w:ascii="Times New Roman" w:hAnsi="Times New Roman" w:cs="Times New Roman"/>
        </w:rPr>
        <w:t xml:space="preserve">command </w:t>
      </w:r>
      <w:r w:rsidRPr="00992400">
        <w:rPr>
          <w:rFonts w:ascii="Times New Roman" w:hAnsi="Times New Roman" w:cs="Times New Roman"/>
        </w:rPr>
        <w:t>:</w:t>
      </w:r>
      <w:proofErr w:type="gramEnd"/>
    </w:p>
    <w:p w:rsidR="003C4CC0" w:rsidRPr="00992400" w:rsidRDefault="0053405E" w:rsidP="00992400">
      <w:pPr>
        <w:jc w:val="center"/>
        <w:rPr>
          <w:rFonts w:ascii="Times New Roman" w:hAnsi="Times New Roman" w:cs="Times New Roman"/>
        </w:rPr>
      </w:pPr>
      <w:r w:rsidRPr="00992400">
        <w:rPr>
          <w:rFonts w:ascii="Times New Roman" w:hAnsi="Times New Roman" w:cs="Times New Roman"/>
        </w:rPr>
        <w:br/>
      </w:r>
      <w:r w:rsidR="00992400" w:rsidRPr="00992400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DBEEB03" wp14:editId="104AAD81">
            <wp:extent cx="4686300" cy="260783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confi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0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400">
        <w:rPr>
          <w:rFonts w:ascii="Times New Roman" w:hAnsi="Times New Roman" w:cs="Times New Roman"/>
        </w:rPr>
        <w:br/>
      </w:r>
    </w:p>
    <w:p w:rsidR="003C4CC0" w:rsidRDefault="0053405E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992400">
        <w:rPr>
          <w:rFonts w:ascii="Times New Roman" w:hAnsi="Times New Roman" w:cs="Times New Roman"/>
          <w:color w:val="000000" w:themeColor="text1"/>
        </w:rPr>
        <w:t xml:space="preserve">Module 6: </w:t>
      </w:r>
      <w:proofErr w:type="spellStart"/>
      <w:r w:rsidRPr="00992400">
        <w:rPr>
          <w:rFonts w:ascii="Times New Roman" w:hAnsi="Times New Roman" w:cs="Times New Roman"/>
          <w:color w:val="000000" w:themeColor="text1"/>
        </w:rPr>
        <w:t>WiFi</w:t>
      </w:r>
      <w:proofErr w:type="spellEnd"/>
      <w:r w:rsidRPr="00992400">
        <w:rPr>
          <w:rFonts w:ascii="Times New Roman" w:hAnsi="Times New Roman" w:cs="Times New Roman"/>
          <w:color w:val="000000" w:themeColor="text1"/>
        </w:rPr>
        <w:t xml:space="preserve"> Hacking using </w:t>
      </w:r>
      <w:proofErr w:type="spellStart"/>
      <w:r w:rsidRPr="00992400">
        <w:rPr>
          <w:rFonts w:ascii="Times New Roman" w:hAnsi="Times New Roman" w:cs="Times New Roman"/>
          <w:color w:val="000000" w:themeColor="text1"/>
        </w:rPr>
        <w:t>Airgeddon</w:t>
      </w:r>
      <w:proofErr w:type="spellEnd"/>
    </w:p>
    <w:p w:rsidR="00992400" w:rsidRPr="00992400" w:rsidRDefault="00992400" w:rsidP="00992400"/>
    <w:p w:rsidR="003C4CC0" w:rsidRPr="00992400" w:rsidRDefault="0053405E">
      <w:pPr>
        <w:rPr>
          <w:rFonts w:ascii="Times New Roman" w:hAnsi="Times New Roman" w:cs="Times New Roman"/>
        </w:rPr>
      </w:pPr>
      <w:r w:rsidRPr="00992400">
        <w:rPr>
          <w:rFonts w:ascii="Times New Roman" w:hAnsi="Times New Roman" w:cs="Times New Roman"/>
        </w:rPr>
        <w:t>In this module, the objective was to install and configure the Airgeddon tool in a controlled lab setup and atte</w:t>
      </w:r>
      <w:r w:rsidRPr="00992400">
        <w:rPr>
          <w:rFonts w:ascii="Times New Roman" w:hAnsi="Times New Roman" w:cs="Times New Roman"/>
        </w:rPr>
        <w:t>mpt to crack a WiFi password.</w:t>
      </w:r>
    </w:p>
    <w:p w:rsidR="003C4CC0" w:rsidRDefault="0053405E">
      <w:pPr>
        <w:rPr>
          <w:rFonts w:ascii="Times New Roman" w:hAnsi="Times New Roman" w:cs="Times New Roman"/>
        </w:rPr>
      </w:pPr>
      <w:r w:rsidRPr="00992400">
        <w:rPr>
          <w:rFonts w:ascii="Times New Roman" w:hAnsi="Times New Roman" w:cs="Times New Roman"/>
        </w:rPr>
        <w:t>Due to hardware limitations (lack of a compatible WiFi adapter with monitor mode and packet injection capabilities), actual execution could not be performed. However, the following simulated steps explain the typical process i</w:t>
      </w:r>
      <w:r w:rsidRPr="00992400">
        <w:rPr>
          <w:rFonts w:ascii="Times New Roman" w:hAnsi="Times New Roman" w:cs="Times New Roman"/>
        </w:rPr>
        <w:t xml:space="preserve">nvolved using </w:t>
      </w:r>
      <w:proofErr w:type="spellStart"/>
      <w:r w:rsidRPr="00992400">
        <w:rPr>
          <w:rFonts w:ascii="Times New Roman" w:hAnsi="Times New Roman" w:cs="Times New Roman"/>
        </w:rPr>
        <w:t>Airgeddon</w:t>
      </w:r>
      <w:proofErr w:type="spellEnd"/>
      <w:r w:rsidRPr="00992400">
        <w:rPr>
          <w:rFonts w:ascii="Times New Roman" w:hAnsi="Times New Roman" w:cs="Times New Roman"/>
        </w:rPr>
        <w:t>:</w:t>
      </w:r>
    </w:p>
    <w:p w:rsidR="00992400" w:rsidRDefault="00992400">
      <w:pPr>
        <w:rPr>
          <w:rFonts w:ascii="Times New Roman" w:hAnsi="Times New Roman" w:cs="Times New Roman"/>
        </w:rPr>
      </w:pPr>
    </w:p>
    <w:p w:rsidR="00992400" w:rsidRPr="00992400" w:rsidRDefault="00992400">
      <w:pPr>
        <w:rPr>
          <w:rFonts w:ascii="Times New Roman" w:hAnsi="Times New Roman" w:cs="Times New Roman"/>
        </w:rPr>
      </w:pPr>
    </w:p>
    <w:p w:rsidR="003C4CC0" w:rsidRPr="00992400" w:rsidRDefault="0053405E">
      <w:pPr>
        <w:rPr>
          <w:rFonts w:ascii="Times New Roman" w:hAnsi="Times New Roman" w:cs="Times New Roman"/>
        </w:rPr>
      </w:pPr>
      <w:r w:rsidRPr="00992400">
        <w:rPr>
          <w:rFonts w:ascii="Times New Roman" w:hAnsi="Times New Roman" w:cs="Times New Roman"/>
        </w:rPr>
        <w:lastRenderedPageBreak/>
        <w:t>1. Cloning the Airgeddon repository:</w:t>
      </w:r>
    </w:p>
    <w:p w:rsidR="00992400" w:rsidRDefault="0053405E">
      <w:pPr>
        <w:rPr>
          <w:rFonts w:ascii="Times New Roman" w:hAnsi="Times New Roman" w:cs="Times New Roman"/>
        </w:rPr>
      </w:pPr>
      <w:r w:rsidRPr="00992400">
        <w:rPr>
          <w:rFonts w:ascii="Times New Roman" w:hAnsi="Times New Roman" w:cs="Times New Roman"/>
        </w:rPr>
        <w:t xml:space="preserve">   </w:t>
      </w:r>
      <w:r w:rsidR="00992400">
        <w:rPr>
          <w:rFonts w:ascii="Times New Roman" w:hAnsi="Times New Roman" w:cs="Times New Roman"/>
        </w:rPr>
        <w:t xml:space="preserve">Screenshot of </w:t>
      </w:r>
      <w:proofErr w:type="spellStart"/>
      <w:r w:rsidRPr="00992400">
        <w:rPr>
          <w:rFonts w:ascii="Times New Roman" w:hAnsi="Times New Roman" w:cs="Times New Roman"/>
        </w:rPr>
        <w:t>git</w:t>
      </w:r>
      <w:proofErr w:type="spellEnd"/>
      <w:r w:rsidRPr="00992400">
        <w:rPr>
          <w:rFonts w:ascii="Times New Roman" w:hAnsi="Times New Roman" w:cs="Times New Roman"/>
        </w:rPr>
        <w:t xml:space="preserve"> clone </w:t>
      </w:r>
      <w:hyperlink r:id="rId8" w:history="1">
        <w:r w:rsidR="00992400" w:rsidRPr="001A4F7E">
          <w:rPr>
            <w:rStyle w:val="Hyperlink"/>
            <w:rFonts w:ascii="Times New Roman" w:hAnsi="Times New Roman" w:cs="Times New Roman"/>
          </w:rPr>
          <w:t>https://github.com/v1s1t0r1sh3r3/airgeddon.git</w:t>
        </w:r>
      </w:hyperlink>
      <w:r w:rsidR="00992400">
        <w:rPr>
          <w:rFonts w:ascii="Times New Roman" w:hAnsi="Times New Roman" w:cs="Times New Roman"/>
        </w:rPr>
        <w:t xml:space="preserve"> :</w:t>
      </w:r>
    </w:p>
    <w:p w:rsidR="00992400" w:rsidRDefault="00992400" w:rsidP="009924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5486400" cy="3122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 airgedd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400" w:rsidRPr="00992400" w:rsidRDefault="00992400" w:rsidP="00992400">
      <w:pPr>
        <w:rPr>
          <w:rFonts w:ascii="Times New Roman" w:hAnsi="Times New Roman" w:cs="Times New Roman"/>
        </w:rPr>
      </w:pPr>
      <w:bookmarkStart w:id="0" w:name="_GoBack"/>
      <w:bookmarkEnd w:id="0"/>
    </w:p>
    <w:p w:rsidR="003C4CC0" w:rsidRPr="00992400" w:rsidRDefault="0053405E">
      <w:pPr>
        <w:rPr>
          <w:rFonts w:ascii="Times New Roman" w:hAnsi="Times New Roman" w:cs="Times New Roman"/>
        </w:rPr>
      </w:pPr>
      <w:r w:rsidRPr="00992400">
        <w:rPr>
          <w:rFonts w:ascii="Times New Roman" w:hAnsi="Times New Roman" w:cs="Times New Roman"/>
        </w:rPr>
        <w:t>2. Navigating into the directory and launching the tool:</w:t>
      </w:r>
    </w:p>
    <w:p w:rsidR="003C4CC0" w:rsidRPr="00992400" w:rsidRDefault="0053405E">
      <w:pPr>
        <w:rPr>
          <w:rFonts w:ascii="Times New Roman" w:hAnsi="Times New Roman" w:cs="Times New Roman"/>
        </w:rPr>
      </w:pPr>
      <w:r w:rsidRPr="00992400">
        <w:rPr>
          <w:rFonts w:ascii="Times New Roman" w:hAnsi="Times New Roman" w:cs="Times New Roman"/>
        </w:rPr>
        <w:t xml:space="preserve">   cd airgeddon &amp;&amp; bash airgeddon.sh</w:t>
      </w:r>
    </w:p>
    <w:p w:rsidR="003C4CC0" w:rsidRPr="00992400" w:rsidRDefault="0053405E">
      <w:pPr>
        <w:rPr>
          <w:rFonts w:ascii="Times New Roman" w:hAnsi="Times New Roman" w:cs="Times New Roman"/>
        </w:rPr>
      </w:pPr>
      <w:r w:rsidRPr="00992400">
        <w:rPr>
          <w:rFonts w:ascii="Times New Roman" w:hAnsi="Times New Roman" w:cs="Times New Roman"/>
        </w:rPr>
        <w:t>3. Selecting a wireless interface and en</w:t>
      </w:r>
      <w:r w:rsidRPr="00992400">
        <w:rPr>
          <w:rFonts w:ascii="Times New Roman" w:hAnsi="Times New Roman" w:cs="Times New Roman"/>
        </w:rPr>
        <w:t>abling monitor mode.</w:t>
      </w:r>
    </w:p>
    <w:p w:rsidR="003C4CC0" w:rsidRPr="00992400" w:rsidRDefault="0053405E">
      <w:pPr>
        <w:rPr>
          <w:rFonts w:ascii="Times New Roman" w:hAnsi="Times New Roman" w:cs="Times New Roman"/>
        </w:rPr>
      </w:pPr>
      <w:r w:rsidRPr="00992400">
        <w:rPr>
          <w:rFonts w:ascii="Times New Roman" w:hAnsi="Times New Roman" w:cs="Times New Roman"/>
        </w:rPr>
        <w:t>4. Scanning for nearby WiFi networks and selecting the target (SSID: DontHackMe).</w:t>
      </w:r>
    </w:p>
    <w:p w:rsidR="003C4CC0" w:rsidRPr="00992400" w:rsidRDefault="0053405E">
      <w:pPr>
        <w:rPr>
          <w:rFonts w:ascii="Times New Roman" w:hAnsi="Times New Roman" w:cs="Times New Roman"/>
        </w:rPr>
      </w:pPr>
      <w:r w:rsidRPr="00992400">
        <w:rPr>
          <w:rFonts w:ascii="Times New Roman" w:hAnsi="Times New Roman" w:cs="Times New Roman"/>
        </w:rPr>
        <w:t>5. Capturing WPA handshake.</w:t>
      </w:r>
    </w:p>
    <w:p w:rsidR="003C4CC0" w:rsidRPr="00992400" w:rsidRDefault="0053405E">
      <w:pPr>
        <w:rPr>
          <w:rFonts w:ascii="Times New Roman" w:hAnsi="Times New Roman" w:cs="Times New Roman"/>
        </w:rPr>
      </w:pPr>
      <w:r w:rsidRPr="00992400">
        <w:rPr>
          <w:rFonts w:ascii="Times New Roman" w:hAnsi="Times New Roman" w:cs="Times New Roman"/>
        </w:rPr>
        <w:t>6. Running a dictionary attack using aircrack-ng and a wordlist.</w:t>
      </w:r>
    </w:p>
    <w:p w:rsidR="003C4CC0" w:rsidRPr="00992400" w:rsidRDefault="0053405E">
      <w:pPr>
        <w:rPr>
          <w:rFonts w:ascii="Times New Roman" w:hAnsi="Times New Roman" w:cs="Times New Roman"/>
        </w:rPr>
      </w:pPr>
      <w:r w:rsidRPr="00992400">
        <w:rPr>
          <w:rFonts w:ascii="Times New Roman" w:hAnsi="Times New Roman" w:cs="Times New Roman"/>
        </w:rPr>
        <w:t>7. Successfully cracked the WiFi password: YouGotMe.</w:t>
      </w:r>
    </w:p>
    <w:p w:rsidR="003C4CC0" w:rsidRPr="00992400" w:rsidRDefault="0053405E">
      <w:pPr>
        <w:rPr>
          <w:rFonts w:ascii="Times New Roman" w:hAnsi="Times New Roman" w:cs="Times New Roman"/>
        </w:rPr>
      </w:pPr>
      <w:r w:rsidRPr="00992400">
        <w:rPr>
          <w:rFonts w:ascii="Times New Roman" w:hAnsi="Times New Roman" w:cs="Times New Roman"/>
        </w:rPr>
        <w:t>Note: A</w:t>
      </w:r>
      <w:r w:rsidRPr="00992400">
        <w:rPr>
          <w:rFonts w:ascii="Times New Roman" w:hAnsi="Times New Roman" w:cs="Times New Roman"/>
        </w:rPr>
        <w:t>ll outputs and steps are simulated for learning and documentation purposes only.</w:t>
      </w:r>
    </w:p>
    <w:sectPr w:rsidR="003C4CC0" w:rsidRPr="009924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4CC0"/>
    <w:rsid w:val="0053405E"/>
    <w:rsid w:val="0099240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92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4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24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92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4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24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1s1t0r1sh3r3/airgeddon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8F28C6-E9DF-466D-B9A0-49ABA114A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DELL</cp:lastModifiedBy>
  <cp:revision>2</cp:revision>
  <dcterms:created xsi:type="dcterms:W3CDTF">2025-07-11T17:01:00Z</dcterms:created>
  <dcterms:modified xsi:type="dcterms:W3CDTF">2025-07-11T17:01:00Z</dcterms:modified>
</cp:coreProperties>
</file>