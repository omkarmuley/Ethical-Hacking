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1B" w:rsidRPr="00FE383E" w:rsidRDefault="00E63E5D" w:rsidP="00FE383E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Module 6: ARP Poisoning and Detection</w:t>
      </w:r>
    </w:p>
    <w:p w:rsidR="003C1C1B" w:rsidRPr="00FE383E" w:rsidRDefault="00E63E5D">
      <w:pPr>
        <w:pStyle w:val="Heading1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Objective:</w:t>
      </w:r>
    </w:p>
    <w:p w:rsidR="003C1C1B" w:rsidRPr="00FE383E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The objective of this practical exercise is to perform an ARP poisoning attack using Ettercap and to monitor and detect ARP traffic using Wireshark.</w:t>
      </w:r>
    </w:p>
    <w:p w:rsidR="003C1C1B" w:rsidRPr="00FE383E" w:rsidRDefault="00E63E5D">
      <w:pPr>
        <w:pStyle w:val="Heading1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Setup Environment:</w:t>
      </w:r>
    </w:p>
    <w:p w:rsidR="003C1C1B" w:rsidRPr="00FE383E" w:rsidRDefault="00FE3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E63E5D" w:rsidRPr="00FE383E">
        <w:rPr>
          <w:rFonts w:ascii="Times New Roman" w:hAnsi="Times New Roman" w:cs="Times New Roman"/>
        </w:rPr>
        <w:t xml:space="preserve">etwork with at </w:t>
      </w:r>
      <w:r w:rsidR="00E63E5D" w:rsidRPr="00FE383E">
        <w:rPr>
          <w:rFonts w:ascii="Times New Roman" w:hAnsi="Times New Roman" w:cs="Times New Roman"/>
        </w:rPr>
        <w:t>least three devices:</w:t>
      </w:r>
    </w:p>
    <w:p w:rsidR="003C1C1B" w:rsidRPr="00FE383E" w:rsidRDefault="00E63E5D">
      <w:pPr>
        <w:pStyle w:val="ListBullet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- Attacker machine (with Ettercap installed).</w:t>
      </w:r>
    </w:p>
    <w:p w:rsidR="003C1C1B" w:rsidRPr="00FE383E" w:rsidRDefault="00E63E5D">
      <w:pPr>
        <w:pStyle w:val="ListBullet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- Victim machine.</w:t>
      </w:r>
    </w:p>
    <w:p w:rsidR="003C1C1B" w:rsidRPr="00FE383E" w:rsidRDefault="00FE383E">
      <w:pPr>
        <w:pStyle w:val="ListBullet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- Mobile Hotspot</w:t>
      </w:r>
      <w:r w:rsidR="00E63E5D" w:rsidRPr="00FE383E">
        <w:rPr>
          <w:rFonts w:ascii="Times New Roman" w:hAnsi="Times New Roman" w:cs="Times New Roman"/>
        </w:rPr>
        <w:t>.</w:t>
      </w:r>
    </w:p>
    <w:p w:rsidR="003C1C1B" w:rsidRPr="00FE383E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</w:rPr>
        <w:t>ed</w:t>
      </w:r>
      <w:bookmarkStart w:id="0" w:name="_GoBack"/>
      <w:bookmarkEnd w:id="0"/>
      <w:r w:rsidRPr="00FE383E">
        <w:rPr>
          <w:rFonts w:ascii="Times New Roman" w:hAnsi="Times New Roman" w:cs="Times New Roman"/>
        </w:rPr>
        <w:t xml:space="preserve"> Wireshark and Ettercap on the attacker machine.</w:t>
      </w:r>
    </w:p>
    <w:p w:rsidR="003C1C1B" w:rsidRPr="00FE383E" w:rsidRDefault="00E63E5D">
      <w:pPr>
        <w:pStyle w:val="Heading1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Perform ARP Poisoning: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Open Ettercap on the attacker machine and run it in root mode.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Scan for</w:t>
      </w:r>
      <w:r w:rsidRPr="00FE383E">
        <w:rPr>
          <w:rFonts w:ascii="Times New Roman" w:hAnsi="Times New Roman" w:cs="Times New Roman"/>
        </w:rPr>
        <w:t xml:space="preserve"> hosts in the network: Click on 'Hosts' → 'Scan for Hosts'.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List detected hosts: Click on 'Hosts' → 'Hosts List'.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Select the victim's IP as target 1.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Select the gateway's IP as target 2.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Begin ARP poisoning: Click on 'Mitm' → 'Arp Poisoning' → Select 'Snif</w:t>
      </w:r>
      <w:r w:rsidRPr="00FE383E">
        <w:rPr>
          <w:rFonts w:ascii="Times New Roman" w:hAnsi="Times New Roman" w:cs="Times New Roman"/>
        </w:rPr>
        <w:t>f Remote Connections'.</w:t>
      </w:r>
    </w:p>
    <w:p w:rsidR="003C1C1B" w:rsidRPr="00FE383E" w:rsidRDefault="00E63E5D">
      <w:pPr>
        <w:pStyle w:val="ListNumber"/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Start the attack by clicking 'Start'.</w:t>
      </w:r>
    </w:p>
    <w:p w:rsidR="003C1C1B" w:rsidRPr="00FE383E" w:rsidRDefault="00E63E5D">
      <w:pPr>
        <w:pStyle w:val="Heading1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Monitor ARP Packets in Wireshark:</w:t>
      </w:r>
    </w:p>
    <w:p w:rsidR="003C1C1B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</w:rPr>
        <w:t>Open Wireshark on the attacker or victim machine. Start capturing packets on the interface connected to the network.</w:t>
      </w:r>
    </w:p>
    <w:p w:rsidR="00FE383E" w:rsidRDefault="00FE383E">
      <w:pPr>
        <w:rPr>
          <w:rFonts w:ascii="Times New Roman" w:hAnsi="Times New Roman" w:cs="Times New Roman"/>
        </w:rPr>
      </w:pPr>
    </w:p>
    <w:p w:rsidR="00FE383E" w:rsidRDefault="00FE383E">
      <w:pPr>
        <w:rPr>
          <w:rFonts w:ascii="Times New Roman" w:hAnsi="Times New Roman" w:cs="Times New Roman"/>
        </w:rPr>
      </w:pPr>
    </w:p>
    <w:p w:rsidR="00FE383E" w:rsidRDefault="00FE383E">
      <w:pPr>
        <w:rPr>
          <w:rFonts w:ascii="Times New Roman" w:hAnsi="Times New Roman" w:cs="Times New Roman"/>
        </w:rPr>
      </w:pPr>
    </w:p>
    <w:p w:rsidR="00FE383E" w:rsidRPr="00FE383E" w:rsidRDefault="00FE383E">
      <w:pPr>
        <w:rPr>
          <w:rFonts w:ascii="Times New Roman" w:hAnsi="Times New Roman" w:cs="Times New Roman"/>
        </w:rPr>
      </w:pPr>
    </w:p>
    <w:p w:rsidR="003C1C1B" w:rsidRPr="00FE383E" w:rsidRDefault="00E63E5D">
      <w:pPr>
        <w:pStyle w:val="Heading1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lastRenderedPageBreak/>
        <w:t>Screenshot Evidence:</w:t>
      </w:r>
    </w:p>
    <w:p w:rsidR="003C1C1B" w:rsidRPr="00FE383E" w:rsidRDefault="00E63E5D">
      <w:pPr>
        <w:pStyle w:val="IntenseQuote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Ettercap Setup Interfac</w:t>
      </w:r>
      <w:r w:rsidRPr="00FE383E">
        <w:rPr>
          <w:rFonts w:ascii="Times New Roman" w:hAnsi="Times New Roman" w:cs="Times New Roman"/>
          <w:color w:val="auto"/>
        </w:rPr>
        <w:t>e.</w:t>
      </w:r>
    </w:p>
    <w:p w:rsidR="003C1C1B" w:rsidRPr="00FE383E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6782DB4" wp14:editId="6B7E2230">
            <wp:extent cx="5029200" cy="2999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1B" w:rsidRPr="00FE383E" w:rsidRDefault="003C1C1B">
      <w:pPr>
        <w:rPr>
          <w:rFonts w:ascii="Times New Roman" w:hAnsi="Times New Roman" w:cs="Times New Roman"/>
        </w:rPr>
      </w:pPr>
    </w:p>
    <w:p w:rsidR="003C1C1B" w:rsidRPr="00FE383E" w:rsidRDefault="00E63E5D">
      <w:pPr>
        <w:pStyle w:val="IntenseQuote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Ettercap Host List Showing Detected Devices.</w:t>
      </w:r>
    </w:p>
    <w:p w:rsidR="003C1C1B" w:rsidRPr="00FE383E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A22C8F5" wp14:editId="438431E0">
            <wp:extent cx="5029200" cy="2930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1B" w:rsidRPr="00FE383E" w:rsidRDefault="003C1C1B">
      <w:pPr>
        <w:rPr>
          <w:rFonts w:ascii="Times New Roman" w:hAnsi="Times New Roman" w:cs="Times New Roman"/>
        </w:rPr>
      </w:pPr>
    </w:p>
    <w:p w:rsidR="003C1C1B" w:rsidRPr="00FE383E" w:rsidRDefault="00E63E5D">
      <w:pPr>
        <w:pStyle w:val="IntenseQuote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lastRenderedPageBreak/>
        <w:t>ARP Poisoning Configuration with Victim and Gateway Selected.</w:t>
      </w:r>
    </w:p>
    <w:p w:rsidR="003C1C1B" w:rsidRPr="00FE383E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39A46FA" wp14:editId="70A1AD46">
            <wp:extent cx="5029200" cy="2944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1B" w:rsidRPr="00FE383E" w:rsidRDefault="003C1C1B">
      <w:pPr>
        <w:rPr>
          <w:rFonts w:ascii="Times New Roman" w:hAnsi="Times New Roman" w:cs="Times New Roman"/>
        </w:rPr>
      </w:pPr>
    </w:p>
    <w:p w:rsidR="003C1C1B" w:rsidRPr="00FE383E" w:rsidRDefault="00E63E5D">
      <w:pPr>
        <w:pStyle w:val="IntenseQuote"/>
        <w:rPr>
          <w:rFonts w:ascii="Times New Roman" w:hAnsi="Times New Roman" w:cs="Times New Roman"/>
          <w:color w:val="auto"/>
        </w:rPr>
      </w:pPr>
      <w:r w:rsidRPr="00FE383E">
        <w:rPr>
          <w:rFonts w:ascii="Times New Roman" w:hAnsi="Times New Roman" w:cs="Times New Roman"/>
          <w:color w:val="auto"/>
        </w:rPr>
        <w:t>Wireshark Showing ARP Packets with Altered MAC Addresses.</w:t>
      </w:r>
    </w:p>
    <w:p w:rsidR="003C1C1B" w:rsidRPr="00FE383E" w:rsidRDefault="00E63E5D">
      <w:pPr>
        <w:rPr>
          <w:rFonts w:ascii="Times New Roman" w:hAnsi="Times New Roman" w:cs="Times New Roman"/>
        </w:rPr>
      </w:pPr>
      <w:r w:rsidRPr="00FE3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2CB6186" wp14:editId="5F6931D0">
            <wp:extent cx="5029200" cy="37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1B" w:rsidRPr="00FE383E" w:rsidRDefault="003C1C1B">
      <w:pPr>
        <w:rPr>
          <w:rFonts w:ascii="Times New Roman" w:hAnsi="Times New Roman" w:cs="Times New Roman"/>
        </w:rPr>
      </w:pPr>
    </w:p>
    <w:sectPr w:rsidR="003C1C1B" w:rsidRPr="00FE3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C1B"/>
    <w:rsid w:val="00AA1D8D"/>
    <w:rsid w:val="00B47730"/>
    <w:rsid w:val="00CB0664"/>
    <w:rsid w:val="00E63E5D"/>
    <w:rsid w:val="00FC693F"/>
    <w:rsid w:val="00F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5489D-372D-4571-B8F0-F8D9B48B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2025-07-16T17:04:00Z</dcterms:created>
  <dcterms:modified xsi:type="dcterms:W3CDTF">2025-07-16T17:04:00Z</dcterms:modified>
</cp:coreProperties>
</file>